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3C9D" w14:textId="14975DE4" w:rsidR="00412C58" w:rsidRPr="00890799" w:rsidRDefault="001A68EC" w:rsidP="001A68EC">
      <w:pPr>
        <w:pStyle w:val="1"/>
        <w:spacing w:line="360" w:lineRule="auto"/>
        <w:rPr>
          <w:rFonts w:ascii="Times New Roman" w:hAnsi="Times New Roman" w:cs="Times New Roman"/>
        </w:rPr>
      </w:pPr>
      <w:r w:rsidRPr="001A68EC">
        <w:rPr>
          <w:rFonts w:ascii="Times New Roman" w:hAnsi="Times New Roman" w:cs="Times New Roman"/>
        </w:rPr>
        <w:t>Personalized Nutrition Assistant: Leveraging Food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Pr="001A68EC">
        <w:rPr>
          <w:rFonts w:ascii="Times New Roman" w:hAnsi="Times New Roman" w:cs="Times New Roman"/>
        </w:rPr>
        <w:t>Data Analytics for Customized Dietary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Pr="001A68EC">
        <w:rPr>
          <w:rFonts w:ascii="Times New Roman" w:hAnsi="Times New Roman" w:cs="Times New Roman"/>
        </w:rPr>
        <w:t>Recommendations</w:t>
      </w:r>
    </w:p>
    <w:p w14:paraId="37E30D68" w14:textId="77777777" w:rsidR="00412C58" w:rsidRPr="00890799" w:rsidRDefault="00000000" w:rsidP="00BD5972">
      <w:pPr>
        <w:pStyle w:val="21"/>
        <w:spacing w:line="360" w:lineRule="auto"/>
        <w:rPr>
          <w:rFonts w:ascii="Times New Roman" w:hAnsi="Times New Roman" w:cs="Times New Roman"/>
        </w:rPr>
      </w:pPr>
      <w:r w:rsidRPr="00890799">
        <w:rPr>
          <w:rFonts w:ascii="Apple Color Emoji" w:hAnsi="Apple Color Emoji" w:cs="Apple Color Emoji"/>
        </w:rPr>
        <w:t>📄</w:t>
      </w:r>
      <w:r w:rsidRPr="00890799">
        <w:rPr>
          <w:rFonts w:ascii="Times New Roman" w:hAnsi="Times New Roman" w:cs="Times New Roman"/>
        </w:rPr>
        <w:t xml:space="preserve"> Introduction</w:t>
      </w:r>
    </w:p>
    <w:p w14:paraId="53F8BA98" w14:textId="77777777" w:rsidR="00412C58" w:rsidRPr="00890799" w:rsidRDefault="00000000" w:rsidP="00BD5972">
      <w:pPr>
        <w:spacing w:line="360" w:lineRule="auto"/>
        <w:rPr>
          <w:rFonts w:ascii="Times New Roman" w:hAnsi="Times New Roman" w:cs="Times New Roman"/>
        </w:rPr>
      </w:pPr>
      <w:r w:rsidRPr="00890799">
        <w:rPr>
          <w:rFonts w:ascii="Times New Roman" w:hAnsi="Times New Roman" w:cs="Times New Roman"/>
        </w:rPr>
        <w:t>This project leverages nutritional data to provide precise dietary recommendations:</w:t>
      </w:r>
      <w:r w:rsidRPr="00890799">
        <w:rPr>
          <w:rFonts w:ascii="Times New Roman" w:hAnsi="Times New Roman" w:cs="Times New Roman"/>
        </w:rPr>
        <w:br/>
        <w:t>- Motivation: Rising global health issues such as obesity and cardiovascular diseases highlight the importance of nutrition management. Many lack a comprehensive understanding of nutritional values, leading to imbalanced diets.</w:t>
      </w:r>
      <w:r w:rsidRPr="00890799">
        <w:rPr>
          <w:rFonts w:ascii="Times New Roman" w:hAnsi="Times New Roman" w:cs="Times New Roman"/>
        </w:rPr>
        <w:br/>
        <w:t>- Goal: Analyze dietary habits combined with nutritional data to generate personalized recommendations and recipes.</w:t>
      </w:r>
    </w:p>
    <w:p w14:paraId="081B3BC1" w14:textId="77777777" w:rsidR="00412C58" w:rsidRPr="00890799" w:rsidRDefault="00000000" w:rsidP="00BD5972">
      <w:pPr>
        <w:pStyle w:val="21"/>
        <w:spacing w:line="360" w:lineRule="auto"/>
        <w:rPr>
          <w:rFonts w:ascii="Times New Roman" w:hAnsi="Times New Roman" w:cs="Times New Roman"/>
        </w:rPr>
      </w:pPr>
      <w:r w:rsidRPr="00890799">
        <w:rPr>
          <w:rFonts w:ascii="Apple Color Emoji" w:hAnsi="Apple Color Emoji" w:cs="Apple Color Emoji"/>
        </w:rPr>
        <w:t>📊</w:t>
      </w:r>
      <w:r w:rsidRPr="00890799">
        <w:rPr>
          <w:rFonts w:ascii="Times New Roman" w:hAnsi="Times New Roman" w:cs="Times New Roman"/>
        </w:rPr>
        <w:t xml:space="preserve"> Dataset</w:t>
      </w:r>
    </w:p>
    <w:p w14:paraId="17D0091F" w14:textId="77777777" w:rsidR="00412C58" w:rsidRPr="00890799" w:rsidRDefault="00000000" w:rsidP="00BD5972">
      <w:pPr>
        <w:spacing w:line="360" w:lineRule="auto"/>
        <w:rPr>
          <w:rFonts w:ascii="Times New Roman" w:hAnsi="Times New Roman" w:cs="Times New Roman"/>
        </w:rPr>
      </w:pPr>
      <w:r w:rsidRPr="00890799">
        <w:rPr>
          <w:rFonts w:ascii="Times New Roman" w:hAnsi="Times New Roman" w:cs="Times New Roman"/>
        </w:rPr>
        <w:t>1. Food Nutritional Facts: Nutritional data for 1,174 food items, including calories, protein, fats, carbs, fiber, sugar, vitamins, and minerals. Used for dietary analysis and nutrient gap identification.</w:t>
      </w:r>
      <w:r w:rsidRPr="00890799">
        <w:rPr>
          <w:rFonts w:ascii="Times New Roman" w:hAnsi="Times New Roman" w:cs="Times New Roman"/>
        </w:rPr>
        <w:br/>
        <w:t>2. EpiRecipes Dataset: Recipes with ingredients, preparation steps, and nutritional details. Used to recommend recipes tailored to users’ nutritional needs.</w:t>
      </w:r>
    </w:p>
    <w:p w14:paraId="22FAB1F8" w14:textId="77777777" w:rsidR="00412C58" w:rsidRPr="00890799" w:rsidRDefault="00000000" w:rsidP="00BD5972">
      <w:pPr>
        <w:pStyle w:val="21"/>
        <w:spacing w:line="360" w:lineRule="auto"/>
        <w:rPr>
          <w:rFonts w:ascii="Times New Roman" w:hAnsi="Times New Roman" w:cs="Times New Roman"/>
        </w:rPr>
      </w:pPr>
      <w:r w:rsidRPr="00890799">
        <w:rPr>
          <w:rFonts w:ascii="Apple Color Emoji" w:hAnsi="Apple Color Emoji" w:cs="Apple Color Emoji"/>
        </w:rPr>
        <w:t>🛠</w:t>
      </w:r>
      <w:r w:rsidRPr="00890799">
        <w:rPr>
          <w:rFonts w:ascii="Times New Roman" w:hAnsi="Times New Roman" w:cs="Times New Roman"/>
        </w:rPr>
        <w:t xml:space="preserve"> System Architecture</w:t>
      </w:r>
    </w:p>
    <w:p w14:paraId="068A4A6B" w14:textId="77777777" w:rsidR="00412C58" w:rsidRPr="00890799" w:rsidRDefault="00000000" w:rsidP="00BD5972">
      <w:pPr>
        <w:spacing w:line="360" w:lineRule="auto"/>
        <w:rPr>
          <w:rFonts w:ascii="Times New Roman" w:hAnsi="Times New Roman" w:cs="Times New Roman"/>
        </w:rPr>
      </w:pPr>
      <w:r w:rsidRPr="00890799">
        <w:rPr>
          <w:rFonts w:ascii="Times New Roman" w:hAnsi="Times New Roman" w:cs="Times New Roman"/>
        </w:rPr>
        <w:t>The system consists of:</w:t>
      </w:r>
      <w:r w:rsidRPr="00890799">
        <w:rPr>
          <w:rFonts w:ascii="Times New Roman" w:hAnsi="Times New Roman" w:cs="Times New Roman"/>
        </w:rPr>
        <w:br/>
        <w:t>1. Input Layer: Users provide personal data (age, weight, height, gender) and dietary records.</w:t>
      </w:r>
      <w:r w:rsidRPr="00890799">
        <w:rPr>
          <w:rFonts w:ascii="Times New Roman" w:hAnsi="Times New Roman" w:cs="Times New Roman"/>
        </w:rPr>
        <w:br/>
        <w:t>2. Analysis Layer: Calculates BMR and TDEE, evaluates nutritional intake, and identifies deficiencies/excesses.</w:t>
      </w:r>
      <w:r w:rsidRPr="00890799">
        <w:rPr>
          <w:rFonts w:ascii="Times New Roman" w:hAnsi="Times New Roman" w:cs="Times New Roman"/>
        </w:rPr>
        <w:br/>
        <w:t>3. Recommendation Layer: Uses XGBoost to suggest the top 5 recipes, including detailed cooking instructions.</w:t>
      </w:r>
    </w:p>
    <w:p w14:paraId="02559DC0" w14:textId="77777777" w:rsidR="00412C58" w:rsidRPr="00890799" w:rsidRDefault="00000000" w:rsidP="00BD5972">
      <w:pPr>
        <w:pStyle w:val="21"/>
        <w:spacing w:line="360" w:lineRule="auto"/>
        <w:rPr>
          <w:rFonts w:ascii="Times New Roman" w:hAnsi="Times New Roman" w:cs="Times New Roman"/>
        </w:rPr>
      </w:pPr>
      <w:r w:rsidRPr="00890799">
        <w:rPr>
          <w:rFonts w:ascii="Apple Color Emoji" w:hAnsi="Apple Color Emoji" w:cs="Apple Color Emoji"/>
        </w:rPr>
        <w:t>📋</w:t>
      </w:r>
      <w:r w:rsidRPr="00890799">
        <w:rPr>
          <w:rFonts w:ascii="Times New Roman" w:hAnsi="Times New Roman" w:cs="Times New Roman"/>
        </w:rPr>
        <w:t xml:space="preserve"> How to Reproduce</w:t>
      </w:r>
    </w:p>
    <w:p w14:paraId="29918F0A" w14:textId="21C2B22E" w:rsidR="00412C58" w:rsidRPr="00890799" w:rsidRDefault="00000000" w:rsidP="00BD5972">
      <w:pPr>
        <w:spacing w:line="360" w:lineRule="auto"/>
        <w:rPr>
          <w:rFonts w:ascii="Times New Roman" w:hAnsi="Times New Roman" w:cs="Times New Roman"/>
        </w:rPr>
      </w:pPr>
      <w:r w:rsidRPr="00890799">
        <w:rPr>
          <w:rFonts w:ascii="Times New Roman" w:hAnsi="Times New Roman" w:cs="Times New Roman"/>
          <w:b/>
          <w:bCs/>
        </w:rPr>
        <w:t>Prerequisites</w:t>
      </w:r>
      <w:r w:rsidRPr="00890799">
        <w:rPr>
          <w:rFonts w:ascii="Times New Roman" w:hAnsi="Times New Roman" w:cs="Times New Roman"/>
        </w:rPr>
        <w:br/>
        <w:t>1. Python 3.9 or higher.</w:t>
      </w:r>
      <w:r w:rsidRPr="00890799">
        <w:rPr>
          <w:rFonts w:ascii="Times New Roman" w:hAnsi="Times New Roman" w:cs="Times New Roman"/>
        </w:rPr>
        <w:br/>
        <w:t>2. Install the required Python libraries listed in requirements.txt.</w:t>
      </w:r>
      <w:r w:rsidRPr="00890799">
        <w:rPr>
          <w:rFonts w:ascii="Times New Roman" w:hAnsi="Times New Roman" w:cs="Times New Roman"/>
        </w:rPr>
        <w:br/>
      </w:r>
      <w:r w:rsidRPr="00890799">
        <w:rPr>
          <w:rFonts w:ascii="Times New Roman" w:hAnsi="Times New Roman" w:cs="Times New Roman"/>
        </w:rPr>
        <w:br/>
      </w:r>
      <w:r w:rsidRPr="00890799">
        <w:rPr>
          <w:rFonts w:ascii="Times New Roman" w:hAnsi="Times New Roman" w:cs="Times New Roman"/>
          <w:b/>
          <w:bCs/>
        </w:rPr>
        <w:t>Steps to Run</w:t>
      </w:r>
      <w:r w:rsidRPr="00890799">
        <w:rPr>
          <w:rFonts w:ascii="Times New Roman" w:hAnsi="Times New Roman" w:cs="Times New Roman"/>
        </w:rPr>
        <w:br/>
        <w:t>1. Clone the Repository:</w:t>
      </w:r>
      <w:r w:rsidRPr="00890799">
        <w:rPr>
          <w:rFonts w:ascii="Times New Roman" w:hAnsi="Times New Roman" w:cs="Times New Roman"/>
        </w:rPr>
        <w:br/>
      </w:r>
      <w:r w:rsidRPr="00890799">
        <w:rPr>
          <w:rFonts w:ascii="Times New Roman" w:hAnsi="Times New Roman" w:cs="Times New Roman"/>
        </w:rPr>
        <w:lastRenderedPageBreak/>
        <w:t>```bash</w:t>
      </w:r>
      <w:r w:rsidRPr="00890799">
        <w:rPr>
          <w:rFonts w:ascii="Times New Roman" w:hAnsi="Times New Roman" w:cs="Times New Roman"/>
        </w:rPr>
        <w:br/>
        <w:t>git clone https://github.com/vicky0619/Introduction-to-Data-Science.git</w:t>
      </w:r>
      <w:r w:rsidRPr="00890799">
        <w:rPr>
          <w:rFonts w:ascii="Times New Roman" w:hAnsi="Times New Roman" w:cs="Times New Roman"/>
        </w:rPr>
        <w:br/>
        <w:t>cd Introduction-to-Data-Science/final\ project</w:t>
      </w:r>
      <w:r w:rsidRPr="00890799">
        <w:rPr>
          <w:rFonts w:ascii="Times New Roman" w:hAnsi="Times New Roman" w:cs="Times New Roman"/>
        </w:rPr>
        <w:br/>
        <w:t>```</w:t>
      </w:r>
      <w:r w:rsidRPr="00890799">
        <w:rPr>
          <w:rFonts w:ascii="Times New Roman" w:hAnsi="Times New Roman" w:cs="Times New Roman"/>
        </w:rPr>
        <w:br/>
        <w:t>2. Set Up a Virtual Environment:</w:t>
      </w:r>
      <w:r w:rsidRPr="00890799">
        <w:rPr>
          <w:rFonts w:ascii="Times New Roman" w:hAnsi="Times New Roman" w:cs="Times New Roman"/>
        </w:rPr>
        <w:br/>
        <w:t>```bash</w:t>
      </w:r>
      <w:r w:rsidRPr="00890799">
        <w:rPr>
          <w:rFonts w:ascii="Times New Roman" w:hAnsi="Times New Roman" w:cs="Times New Roman"/>
        </w:rPr>
        <w:br/>
        <w:t>python3 -m venv env</w:t>
      </w:r>
      <w:r w:rsidRPr="00890799">
        <w:rPr>
          <w:rFonts w:ascii="Times New Roman" w:hAnsi="Times New Roman" w:cs="Times New Roman"/>
        </w:rPr>
        <w:br/>
        <w:t>source env/bin/</w:t>
      </w:r>
      <w:proofErr w:type="gramStart"/>
      <w:r w:rsidRPr="00890799">
        <w:rPr>
          <w:rFonts w:ascii="Times New Roman" w:hAnsi="Times New Roman" w:cs="Times New Roman"/>
        </w:rPr>
        <w:t>activate  #</w:t>
      </w:r>
      <w:proofErr w:type="gramEnd"/>
      <w:r w:rsidRPr="00890799">
        <w:rPr>
          <w:rFonts w:ascii="Times New Roman" w:hAnsi="Times New Roman" w:cs="Times New Roman"/>
        </w:rPr>
        <w:t xml:space="preserve"> For Windows: env\Scripts\activate</w:t>
      </w:r>
      <w:r w:rsidRPr="00890799">
        <w:rPr>
          <w:rFonts w:ascii="Times New Roman" w:hAnsi="Times New Roman" w:cs="Times New Roman"/>
        </w:rPr>
        <w:br/>
        <w:t>```</w:t>
      </w:r>
      <w:r w:rsidRPr="00890799">
        <w:rPr>
          <w:rFonts w:ascii="Times New Roman" w:hAnsi="Times New Roman" w:cs="Times New Roman"/>
        </w:rPr>
        <w:br/>
        <w:t>3. Install Dependencies:</w:t>
      </w:r>
      <w:r w:rsidRPr="00890799">
        <w:rPr>
          <w:rFonts w:ascii="Times New Roman" w:hAnsi="Times New Roman" w:cs="Times New Roman"/>
        </w:rPr>
        <w:br/>
        <w:t>```bash</w:t>
      </w:r>
      <w:r w:rsidRPr="00890799">
        <w:rPr>
          <w:rFonts w:ascii="Times New Roman" w:hAnsi="Times New Roman" w:cs="Times New Roman"/>
        </w:rPr>
        <w:br/>
        <w:t>pip install -r requirements.txt</w:t>
      </w:r>
      <w:r w:rsidRPr="00890799">
        <w:rPr>
          <w:rFonts w:ascii="Times New Roman" w:hAnsi="Times New Roman" w:cs="Times New Roman"/>
        </w:rPr>
        <w:br/>
        <w:t>```</w:t>
      </w:r>
      <w:r w:rsidRPr="00890799">
        <w:rPr>
          <w:rFonts w:ascii="Times New Roman" w:hAnsi="Times New Roman" w:cs="Times New Roman"/>
        </w:rPr>
        <w:br/>
        <w:t>4. Run the Backend (Flask):</w:t>
      </w:r>
      <w:r w:rsidRPr="00890799">
        <w:rPr>
          <w:rFonts w:ascii="Times New Roman" w:hAnsi="Times New Roman" w:cs="Times New Roman"/>
        </w:rPr>
        <w:br/>
        <w:t>```bash</w:t>
      </w:r>
      <w:r w:rsidRPr="00890799">
        <w:rPr>
          <w:rFonts w:ascii="Times New Roman" w:hAnsi="Times New Roman" w:cs="Times New Roman"/>
        </w:rPr>
        <w:br/>
        <w:t>python app.py</w:t>
      </w:r>
      <w:r w:rsidRPr="00890799">
        <w:rPr>
          <w:rFonts w:ascii="Times New Roman" w:hAnsi="Times New Roman" w:cs="Times New Roman"/>
        </w:rPr>
        <w:br/>
        <w:t>```</w:t>
      </w:r>
      <w:r w:rsidRPr="00890799">
        <w:rPr>
          <w:rFonts w:ascii="Times New Roman" w:hAnsi="Times New Roman" w:cs="Times New Roman"/>
        </w:rPr>
        <w:br/>
        <w:t>5. Run the Frontend (Streamlit):</w:t>
      </w:r>
      <w:r w:rsidRPr="00890799">
        <w:rPr>
          <w:rFonts w:ascii="Times New Roman" w:hAnsi="Times New Roman" w:cs="Times New Roman"/>
        </w:rPr>
        <w:br/>
        <w:t>```bash</w:t>
      </w:r>
      <w:r w:rsidRPr="00890799">
        <w:rPr>
          <w:rFonts w:ascii="Times New Roman" w:hAnsi="Times New Roman" w:cs="Times New Roman"/>
        </w:rPr>
        <w:br/>
        <w:t>streamlit run frontend.py</w:t>
      </w:r>
      <w:r w:rsidRPr="00890799">
        <w:rPr>
          <w:rFonts w:ascii="Times New Roman" w:hAnsi="Times New Roman" w:cs="Times New Roman"/>
        </w:rPr>
        <w:br/>
        <w:t>```</w:t>
      </w:r>
      <w:r w:rsidRPr="00890799">
        <w:rPr>
          <w:rFonts w:ascii="Times New Roman" w:hAnsi="Times New Roman" w:cs="Times New Roman"/>
        </w:rPr>
        <w:br/>
        <w:t>6. Access the Application:</w:t>
      </w:r>
      <w:r w:rsidRPr="00890799">
        <w:rPr>
          <w:rFonts w:ascii="Times New Roman" w:hAnsi="Times New Roman" w:cs="Times New Roman"/>
        </w:rPr>
        <w:br/>
        <w:t>- Open the Streamlit interface in your browser (e.g., `http://localhost:8501`).</w:t>
      </w:r>
    </w:p>
    <w:p w14:paraId="502946A1" w14:textId="77777777" w:rsidR="00412C58" w:rsidRPr="00890799" w:rsidRDefault="00000000" w:rsidP="00BD5972">
      <w:pPr>
        <w:pStyle w:val="21"/>
        <w:spacing w:line="360" w:lineRule="auto"/>
        <w:rPr>
          <w:rFonts w:ascii="Times New Roman" w:hAnsi="Times New Roman" w:cs="Times New Roman"/>
        </w:rPr>
      </w:pPr>
      <w:r w:rsidRPr="00890799">
        <w:rPr>
          <w:rFonts w:ascii="Apple Color Emoji" w:hAnsi="Apple Color Emoji" w:cs="Apple Color Emoji"/>
        </w:rPr>
        <w:t>📂</w:t>
      </w:r>
      <w:r w:rsidRPr="00890799">
        <w:rPr>
          <w:rFonts w:ascii="Times New Roman" w:hAnsi="Times New Roman" w:cs="Times New Roman"/>
        </w:rPr>
        <w:t xml:space="preserve"> File Structure</w:t>
      </w:r>
    </w:p>
    <w:p w14:paraId="5A8770B8" w14:textId="77777777" w:rsidR="00412C58" w:rsidRPr="00890799" w:rsidRDefault="00000000" w:rsidP="00BD5972">
      <w:pPr>
        <w:spacing w:line="360" w:lineRule="auto"/>
        <w:rPr>
          <w:rFonts w:ascii="Times New Roman" w:hAnsi="Times New Roman" w:cs="Times New Roman"/>
        </w:rPr>
      </w:pPr>
      <w:r w:rsidRPr="00890799">
        <w:rPr>
          <w:rFonts w:ascii="Times New Roman" w:hAnsi="Times New Roman" w:cs="Times New Roman"/>
        </w:rPr>
        <w:t>1. app.py: Backend Flask API for processing user data, calculating BMR/TDEE, and generating recommendations.</w:t>
      </w:r>
      <w:r w:rsidRPr="00890799">
        <w:rPr>
          <w:rFonts w:ascii="Times New Roman" w:hAnsi="Times New Roman" w:cs="Times New Roman"/>
        </w:rPr>
        <w:br/>
        <w:t>2. frontend.py: Streamlit-based frontend for user input and displaying results.</w:t>
      </w:r>
      <w:r w:rsidRPr="00890799">
        <w:rPr>
          <w:rFonts w:ascii="Times New Roman" w:hAnsi="Times New Roman" w:cs="Times New Roman"/>
        </w:rPr>
        <w:br/>
        <w:t>3. analysis.py: Core analysis logic, including calculations for nutritional gaps, BMR, TDEE, and recipe recommendations using XGBoost.</w:t>
      </w:r>
      <w:r w:rsidRPr="00890799">
        <w:rPr>
          <w:rFonts w:ascii="Times New Roman" w:hAnsi="Times New Roman" w:cs="Times New Roman"/>
        </w:rPr>
        <w:br/>
        <w:t>4. requirements.txt: List of required Python libraries for the project.</w:t>
      </w:r>
      <w:r w:rsidRPr="00890799">
        <w:rPr>
          <w:rFonts w:ascii="Times New Roman" w:hAnsi="Times New Roman" w:cs="Times New Roman"/>
        </w:rPr>
        <w:br/>
        <w:t>5. cleaned_food_data.csv: Preprocessed dataset for nutritional analysis.</w:t>
      </w:r>
    </w:p>
    <w:p w14:paraId="18FC21B5" w14:textId="77777777" w:rsidR="00412C58" w:rsidRPr="00890799" w:rsidRDefault="00000000" w:rsidP="00BD5972">
      <w:pPr>
        <w:pStyle w:val="21"/>
        <w:spacing w:line="360" w:lineRule="auto"/>
        <w:rPr>
          <w:rFonts w:ascii="Times New Roman" w:hAnsi="Times New Roman" w:cs="Times New Roman"/>
        </w:rPr>
      </w:pPr>
      <w:r w:rsidRPr="00890799">
        <w:rPr>
          <w:rFonts w:ascii="Apple Color Emoji" w:hAnsi="Apple Color Emoji" w:cs="Apple Color Emoji"/>
        </w:rPr>
        <w:lastRenderedPageBreak/>
        <w:t>📈</w:t>
      </w:r>
      <w:r w:rsidRPr="00890799">
        <w:rPr>
          <w:rFonts w:ascii="Times New Roman" w:hAnsi="Times New Roman" w:cs="Times New Roman"/>
        </w:rPr>
        <w:t xml:space="preserve"> Model Description</w:t>
      </w:r>
    </w:p>
    <w:p w14:paraId="1BA5CE95" w14:textId="77777777" w:rsidR="00412C58" w:rsidRPr="00890799" w:rsidRDefault="00000000" w:rsidP="00BD5972">
      <w:pPr>
        <w:spacing w:line="360" w:lineRule="auto"/>
        <w:rPr>
          <w:rFonts w:ascii="Times New Roman" w:hAnsi="Times New Roman" w:cs="Times New Roman"/>
        </w:rPr>
      </w:pPr>
      <w:r w:rsidRPr="00890799">
        <w:rPr>
          <w:rFonts w:ascii="Times New Roman" w:hAnsi="Times New Roman" w:cs="Times New Roman"/>
        </w:rPr>
        <w:t>1. Model Selection: XGBoost was chosen for its regularization and sparse data optimization capabilities.</w:t>
      </w:r>
      <w:r w:rsidRPr="00890799">
        <w:rPr>
          <w:rFonts w:ascii="Times New Roman" w:hAnsi="Times New Roman" w:cs="Times New Roman"/>
        </w:rPr>
        <w:br/>
        <w:t>2. Training: Data preprocessed using LabelEncoder and MinMaxScaler. 80-20 train-test split to evaluate performance.</w:t>
      </w:r>
      <w:r w:rsidRPr="00890799">
        <w:rPr>
          <w:rFonts w:ascii="Times New Roman" w:hAnsi="Times New Roman" w:cs="Times New Roman"/>
        </w:rPr>
        <w:br/>
        <w:t>3. Prediction: Predicts health scores for recipes based on key nutritional features.</w:t>
      </w:r>
      <w:r w:rsidRPr="00890799">
        <w:rPr>
          <w:rFonts w:ascii="Times New Roman" w:hAnsi="Times New Roman" w:cs="Times New Roman"/>
        </w:rPr>
        <w:br/>
        <w:t>4. Recommendation: Top 5 recipes suggested based on similarity scores.</w:t>
      </w:r>
    </w:p>
    <w:p w14:paraId="048889C0" w14:textId="453A4E06" w:rsidR="00412C58" w:rsidRPr="00890799" w:rsidRDefault="00412C58" w:rsidP="00BD5972">
      <w:pPr>
        <w:spacing w:line="360" w:lineRule="auto"/>
        <w:rPr>
          <w:rFonts w:ascii="Times New Roman" w:hAnsi="Times New Roman" w:cs="Times New Roman"/>
        </w:rPr>
      </w:pPr>
    </w:p>
    <w:sectPr w:rsidR="00412C58" w:rsidRPr="00890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816203">
    <w:abstractNumId w:val="8"/>
  </w:num>
  <w:num w:numId="2" w16cid:durableId="438329901">
    <w:abstractNumId w:val="6"/>
  </w:num>
  <w:num w:numId="3" w16cid:durableId="2119325762">
    <w:abstractNumId w:val="5"/>
  </w:num>
  <w:num w:numId="4" w16cid:durableId="2118868034">
    <w:abstractNumId w:val="4"/>
  </w:num>
  <w:num w:numId="5" w16cid:durableId="1981030971">
    <w:abstractNumId w:val="7"/>
  </w:num>
  <w:num w:numId="6" w16cid:durableId="1896155804">
    <w:abstractNumId w:val="3"/>
  </w:num>
  <w:num w:numId="7" w16cid:durableId="1260214568">
    <w:abstractNumId w:val="2"/>
  </w:num>
  <w:num w:numId="8" w16cid:durableId="839663790">
    <w:abstractNumId w:val="1"/>
  </w:num>
  <w:num w:numId="9" w16cid:durableId="205824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8EC"/>
    <w:rsid w:val="0029639D"/>
    <w:rsid w:val="00326F90"/>
    <w:rsid w:val="00412C58"/>
    <w:rsid w:val="007F39B3"/>
    <w:rsid w:val="00890799"/>
    <w:rsid w:val="00AA1D8D"/>
    <w:rsid w:val="00B47730"/>
    <w:rsid w:val="00BD59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39AEF"/>
  <w14:defaultImageDpi w14:val="300"/>
  <w15:docId w15:val="{C7B97C2C-A02B-134B-8B5C-888F8FB8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文綺 文綺</cp:lastModifiedBy>
  <cp:revision>4</cp:revision>
  <dcterms:created xsi:type="dcterms:W3CDTF">2013-12-23T23:15:00Z</dcterms:created>
  <dcterms:modified xsi:type="dcterms:W3CDTF">2024-12-26T13:51:00Z</dcterms:modified>
  <cp:category/>
</cp:coreProperties>
</file>